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>
          <w:trHeight w:val="1080" w:hRule="atLeast"/>
        </w:trPr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t>None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Neat_Office/6.2.8.2$Windows_x86 LibreOffice_project/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2023-12-11T16:33:15Z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